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658C" w14:textId="77777777" w:rsidR="00F3320E" w:rsidRDefault="00000000">
      <w:pPr>
        <w:pStyle w:val="Title"/>
      </w:pPr>
      <w:r>
        <w:t>Corrective and Preventive Action (CAPA) Form Template</w:t>
      </w:r>
    </w:p>
    <w:p w14:paraId="1A99A253" w14:textId="77777777" w:rsidR="00F3320E" w:rsidRDefault="00000000">
      <w:r>
        <w:t>Version: DRAFT</w:t>
      </w:r>
    </w:p>
    <w:p w14:paraId="12F5044D" w14:textId="77777777" w:rsidR="00F3320E" w:rsidRDefault="00000000">
      <w:r>
        <w:t>Date: __________</w:t>
      </w:r>
    </w:p>
    <w:p w14:paraId="5CB2AFA6" w14:textId="77777777" w:rsidR="00F3320E" w:rsidRDefault="00000000">
      <w:r>
        <w:t>Prepared by: Ernesto Ganadores Jr.</w:t>
      </w:r>
    </w:p>
    <w:p w14:paraId="4E095D8D" w14:textId="77777777" w:rsidR="00F3320E" w:rsidRDefault="00000000">
      <w:r>
        <w:br/>
        <w:t>1. CAPA Reference</w:t>
      </w:r>
    </w:p>
    <w:p w14:paraId="5856D9CA" w14:textId="77777777" w:rsidR="00F3320E" w:rsidRDefault="00000000">
      <w:r>
        <w:t>[Insert reference number or ID.]</w:t>
      </w:r>
    </w:p>
    <w:p w14:paraId="16EE05FC" w14:textId="77777777" w:rsidR="00F3320E" w:rsidRDefault="00000000">
      <w:r>
        <w:br/>
        <w:t>2. Description of Issue</w:t>
      </w:r>
    </w:p>
    <w:p w14:paraId="446841BB" w14:textId="77777777" w:rsidR="00F3320E" w:rsidRDefault="00000000">
      <w:r>
        <w:t>[Briefly describe the nonconformity or issue.]</w:t>
      </w:r>
    </w:p>
    <w:p w14:paraId="6EAE6AB6" w14:textId="77777777" w:rsidR="00F3320E" w:rsidRDefault="00000000">
      <w:r>
        <w:br/>
        <w:t>3. Root Cause Analysis</w:t>
      </w:r>
    </w:p>
    <w:p w14:paraId="3440C8C5" w14:textId="77777777" w:rsidR="00F3320E" w:rsidRDefault="00000000">
      <w:r>
        <w:t>[Summarise the investigation findings.]</w:t>
      </w:r>
    </w:p>
    <w:p w14:paraId="346302C3" w14:textId="77777777" w:rsidR="00F3320E" w:rsidRDefault="00000000">
      <w:r>
        <w:br/>
        <w:t>4. Corrective/Preventive Actions</w:t>
      </w:r>
    </w:p>
    <w:p w14:paraId="556DBA78" w14:textId="77777777" w:rsidR="00F3320E" w:rsidRDefault="00000000">
      <w:r>
        <w:t>[List action(s) taken or planned.]</w:t>
      </w:r>
    </w:p>
    <w:p w14:paraId="6D97804E" w14:textId="77777777" w:rsidR="00F3320E" w:rsidRDefault="00000000">
      <w:r>
        <w:br/>
        <w:t>5. Responsible Owner</w:t>
      </w:r>
    </w:p>
    <w:p w14:paraId="6822340F" w14:textId="77777777" w:rsidR="00F3320E" w:rsidRDefault="00000000">
      <w:r>
        <w:t>[Name of the person assigned to resolve the issue.]</w:t>
      </w:r>
    </w:p>
    <w:p w14:paraId="033409BB" w14:textId="77777777" w:rsidR="00F3320E" w:rsidRDefault="00000000">
      <w:r>
        <w:br/>
        <w:t>6. Completion Date</w:t>
      </w:r>
    </w:p>
    <w:p w14:paraId="7E65FC15" w14:textId="77777777" w:rsidR="00F3320E" w:rsidRDefault="00000000">
      <w:r>
        <w:t>[Target or actual closure date.]</w:t>
      </w:r>
    </w:p>
    <w:p w14:paraId="2984B7D4" w14:textId="77777777" w:rsidR="00F3320E" w:rsidRDefault="00000000">
      <w:r>
        <w:br/>
        <w:t>7. Verification of Effectiveness</w:t>
      </w:r>
    </w:p>
    <w:p w14:paraId="638D16B5" w14:textId="77777777" w:rsidR="00F3320E" w:rsidRDefault="00000000">
      <w:r>
        <w:t>[How the resolution was verified.]</w:t>
      </w:r>
    </w:p>
    <w:sectPr w:rsidR="00F3320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D9D3E" w14:textId="77777777" w:rsidR="00C13083" w:rsidRDefault="00C13083">
      <w:pPr>
        <w:spacing w:after="0" w:line="240" w:lineRule="auto"/>
      </w:pPr>
      <w:r>
        <w:separator/>
      </w:r>
    </w:p>
  </w:endnote>
  <w:endnote w:type="continuationSeparator" w:id="0">
    <w:p w14:paraId="13D93DA3" w14:textId="77777777" w:rsidR="00C13083" w:rsidRDefault="00C1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35DA" w14:textId="77777777" w:rsidR="003F7844" w:rsidRDefault="003F7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2A1ED" w14:textId="77777777" w:rsidR="00F3320E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76283" w14:textId="77777777" w:rsidR="003F7844" w:rsidRDefault="003F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3F901" w14:textId="77777777" w:rsidR="00C13083" w:rsidRDefault="00C13083">
      <w:pPr>
        <w:spacing w:after="0" w:line="240" w:lineRule="auto"/>
      </w:pPr>
      <w:r>
        <w:separator/>
      </w:r>
    </w:p>
  </w:footnote>
  <w:footnote w:type="continuationSeparator" w:id="0">
    <w:p w14:paraId="25882FEE" w14:textId="77777777" w:rsidR="00C13083" w:rsidRDefault="00C13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4A7" w14:textId="043CB015" w:rsidR="003F7844" w:rsidRDefault="00C13083">
    <w:pPr>
      <w:pStyle w:val="Header"/>
    </w:pPr>
    <w:r>
      <w:rPr>
        <w:noProof/>
      </w:rPr>
      <w:pict w14:anchorId="273BBF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4565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57C9C" w14:textId="35A9F843" w:rsidR="00F3320E" w:rsidRDefault="00C13083">
    <w:pPr>
      <w:pStyle w:val="Header"/>
      <w:jc w:val="right"/>
    </w:pPr>
    <w:r>
      <w:rPr>
        <w:noProof/>
      </w:rPr>
      <w:pict w14:anchorId="54A5F0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4566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414B" w14:textId="15F9D3AA" w:rsidR="003F7844" w:rsidRDefault="00C13083">
    <w:pPr>
      <w:pStyle w:val="Header"/>
    </w:pPr>
    <w:r>
      <w:rPr>
        <w:noProof/>
      </w:rPr>
      <w:pict w14:anchorId="2C39D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014564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216362">
    <w:abstractNumId w:val="8"/>
  </w:num>
  <w:num w:numId="2" w16cid:durableId="1726639165">
    <w:abstractNumId w:val="6"/>
  </w:num>
  <w:num w:numId="3" w16cid:durableId="1610547994">
    <w:abstractNumId w:val="5"/>
  </w:num>
  <w:num w:numId="4" w16cid:durableId="1374497080">
    <w:abstractNumId w:val="4"/>
  </w:num>
  <w:num w:numId="5" w16cid:durableId="1136264860">
    <w:abstractNumId w:val="7"/>
  </w:num>
  <w:num w:numId="6" w16cid:durableId="715933909">
    <w:abstractNumId w:val="3"/>
  </w:num>
  <w:num w:numId="7" w16cid:durableId="1303845142">
    <w:abstractNumId w:val="2"/>
  </w:num>
  <w:num w:numId="8" w16cid:durableId="628631233">
    <w:abstractNumId w:val="1"/>
  </w:num>
  <w:num w:numId="9" w16cid:durableId="56383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3F7844"/>
    <w:rsid w:val="00AA1D8D"/>
    <w:rsid w:val="00B47730"/>
    <w:rsid w:val="00C13083"/>
    <w:rsid w:val="00CB0664"/>
    <w:rsid w:val="00F332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6C310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2025-06-20T08:25:00Z</dcterms:modified>
  <cp:category/>
</cp:coreProperties>
</file>