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C174" w14:textId="77777777" w:rsidR="0097322B" w:rsidRDefault="00000000">
      <w:pPr>
        <w:pStyle w:val="Title"/>
      </w:pPr>
      <w:r>
        <w:t>ISO/IEC 27001 Staff FAQ</w:t>
      </w:r>
    </w:p>
    <w:p w14:paraId="65944F50" w14:textId="77777777" w:rsidR="0097322B" w:rsidRDefault="00000000">
      <w:r>
        <w:t>Version: DRAFT</w:t>
      </w:r>
    </w:p>
    <w:p w14:paraId="05B3978B" w14:textId="77777777" w:rsidR="0097322B" w:rsidRDefault="00000000">
      <w:r>
        <w:t>Date: __________</w:t>
      </w:r>
    </w:p>
    <w:p w14:paraId="55C95D0D" w14:textId="77777777" w:rsidR="0097322B" w:rsidRDefault="00000000">
      <w:r>
        <w:t>Prepared by: Ernesto Ganadores Jr.</w:t>
      </w:r>
    </w:p>
    <w:p w14:paraId="2903A659" w14:textId="77777777" w:rsidR="0097322B" w:rsidRDefault="00000000">
      <w:r>
        <w:br/>
        <w:t>1. What is ISO 27001?</w:t>
      </w:r>
    </w:p>
    <w:p w14:paraId="0C116A05" w14:textId="77777777" w:rsidR="0097322B" w:rsidRDefault="00000000">
      <w:r>
        <w:t>[Answer in simple terms suitable for non-technical staff.]</w:t>
      </w:r>
    </w:p>
    <w:p w14:paraId="131CF273" w14:textId="77777777" w:rsidR="0097322B" w:rsidRDefault="00000000">
      <w:r>
        <w:br/>
        <w:t>2. Why is it important?</w:t>
      </w:r>
    </w:p>
    <w:p w14:paraId="588DD4D5" w14:textId="77777777" w:rsidR="0097322B" w:rsidRDefault="00000000">
      <w:r>
        <w:t>[Briefly explain the business and compliance value.]</w:t>
      </w:r>
    </w:p>
    <w:p w14:paraId="542ACBEA" w14:textId="77777777" w:rsidR="0097322B" w:rsidRDefault="00000000">
      <w:r>
        <w:br/>
        <w:t>3. What does this mean for me?</w:t>
      </w:r>
    </w:p>
    <w:p w14:paraId="08DDB65D" w14:textId="77777777" w:rsidR="0097322B" w:rsidRDefault="00000000">
      <w:r>
        <w:t>[Outline what employees need to do differently or be aware of.]</w:t>
      </w:r>
    </w:p>
    <w:p w14:paraId="3CA9C5E8" w14:textId="77777777" w:rsidR="0097322B" w:rsidRDefault="00000000">
      <w:r>
        <w:br/>
        <w:t>4. What if I identify a risk?</w:t>
      </w:r>
    </w:p>
    <w:p w14:paraId="581A30FE" w14:textId="77777777" w:rsidR="0097322B" w:rsidRDefault="00000000">
      <w:r>
        <w:t>[Explain reporting channels and expectations.]</w:t>
      </w:r>
    </w:p>
    <w:p w14:paraId="7FD666B2" w14:textId="77777777" w:rsidR="0097322B" w:rsidRDefault="00000000">
      <w:r>
        <w:br/>
        <w:t>5. Where can I learn more?</w:t>
      </w:r>
    </w:p>
    <w:p w14:paraId="5F2EC67B" w14:textId="77777777" w:rsidR="0097322B" w:rsidRDefault="00000000">
      <w:r>
        <w:t>[Point to internal training, intranet resources, or ISMS manager contact info.]</w:t>
      </w:r>
    </w:p>
    <w:sectPr w:rsidR="0097322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31424" w14:textId="77777777" w:rsidR="00B339EC" w:rsidRDefault="00B339EC">
      <w:pPr>
        <w:spacing w:after="0" w:line="240" w:lineRule="auto"/>
      </w:pPr>
      <w:r>
        <w:separator/>
      </w:r>
    </w:p>
  </w:endnote>
  <w:endnote w:type="continuationSeparator" w:id="0">
    <w:p w14:paraId="648F0D51" w14:textId="77777777" w:rsidR="00B339EC" w:rsidRDefault="00B3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A7836" w14:textId="77777777" w:rsidR="000E65E5" w:rsidRDefault="000E6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11692" w14:textId="77777777" w:rsidR="0097322B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FA980" w14:textId="77777777" w:rsidR="000E65E5" w:rsidRDefault="000E65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86568" w14:textId="77777777" w:rsidR="00B339EC" w:rsidRDefault="00B339EC">
      <w:pPr>
        <w:spacing w:after="0" w:line="240" w:lineRule="auto"/>
      </w:pPr>
      <w:r>
        <w:separator/>
      </w:r>
    </w:p>
  </w:footnote>
  <w:footnote w:type="continuationSeparator" w:id="0">
    <w:p w14:paraId="1A5525DD" w14:textId="77777777" w:rsidR="00B339EC" w:rsidRDefault="00B33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4C887" w14:textId="64B64BD7" w:rsidR="000E65E5" w:rsidRDefault="00B339EC">
    <w:pPr>
      <w:pStyle w:val="Header"/>
    </w:pPr>
    <w:r>
      <w:rPr>
        <w:noProof/>
      </w:rPr>
      <w:pict w14:anchorId="408868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60586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F7BD" w14:textId="0D771AC9" w:rsidR="0097322B" w:rsidRDefault="00B339EC">
    <w:pPr>
      <w:pStyle w:val="Header"/>
      <w:jc w:val="right"/>
    </w:pPr>
    <w:r>
      <w:rPr>
        <w:noProof/>
      </w:rPr>
      <w:pict w14:anchorId="2D4B4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60587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A3C7" w14:textId="57247AD6" w:rsidR="000E65E5" w:rsidRDefault="00B339EC">
    <w:pPr>
      <w:pStyle w:val="Header"/>
    </w:pPr>
    <w:r>
      <w:rPr>
        <w:noProof/>
      </w:rPr>
      <w:pict w14:anchorId="2D8947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60585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374255">
    <w:abstractNumId w:val="8"/>
  </w:num>
  <w:num w:numId="2" w16cid:durableId="714937931">
    <w:abstractNumId w:val="6"/>
  </w:num>
  <w:num w:numId="3" w16cid:durableId="727653244">
    <w:abstractNumId w:val="5"/>
  </w:num>
  <w:num w:numId="4" w16cid:durableId="1097213718">
    <w:abstractNumId w:val="4"/>
  </w:num>
  <w:num w:numId="5" w16cid:durableId="1812333516">
    <w:abstractNumId w:val="7"/>
  </w:num>
  <w:num w:numId="6" w16cid:durableId="865480845">
    <w:abstractNumId w:val="3"/>
  </w:num>
  <w:num w:numId="7" w16cid:durableId="1611089015">
    <w:abstractNumId w:val="2"/>
  </w:num>
  <w:num w:numId="8" w16cid:durableId="2126996071">
    <w:abstractNumId w:val="1"/>
  </w:num>
  <w:num w:numId="9" w16cid:durableId="140098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5E5"/>
    <w:rsid w:val="0015074B"/>
    <w:rsid w:val="00245B74"/>
    <w:rsid w:val="0029639D"/>
    <w:rsid w:val="00326F90"/>
    <w:rsid w:val="0097322B"/>
    <w:rsid w:val="00AA1D8D"/>
    <w:rsid w:val="00B339E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3D3840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2025-06-20T08:32:00Z</dcterms:modified>
  <cp:category/>
</cp:coreProperties>
</file>