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F2C66" w14:textId="77777777" w:rsidR="00E760A7" w:rsidRDefault="00000000">
      <w:pPr>
        <w:pStyle w:val="Title"/>
      </w:pPr>
      <w:r>
        <w:t>Management Review &amp; Internal Audit Report</w:t>
      </w:r>
    </w:p>
    <w:p w14:paraId="2666F41D" w14:textId="77777777" w:rsidR="00E760A7" w:rsidRDefault="00000000">
      <w:r>
        <w:t>Version: DRAFT</w:t>
      </w:r>
    </w:p>
    <w:p w14:paraId="56AFB2B5" w14:textId="77777777" w:rsidR="00E760A7" w:rsidRDefault="00000000">
      <w:r>
        <w:t>Date: __________</w:t>
      </w:r>
    </w:p>
    <w:p w14:paraId="2D67B01B" w14:textId="77777777" w:rsidR="00E760A7" w:rsidRDefault="00000000">
      <w:r>
        <w:t>Prepared by: Ernesto Ganadores Jr.</w:t>
      </w:r>
    </w:p>
    <w:p w14:paraId="7DDBDA4A" w14:textId="77777777" w:rsidR="00E760A7" w:rsidRDefault="00000000">
      <w:r>
        <w:br/>
        <w:t>1. Objective</w:t>
      </w:r>
    </w:p>
    <w:p w14:paraId="76524AF5" w14:textId="77777777" w:rsidR="00E760A7" w:rsidRDefault="00000000">
      <w:r>
        <w:t>[Describe the objective of the report: to document findings, observations, and recommendations.]</w:t>
      </w:r>
    </w:p>
    <w:p w14:paraId="4E127F6E" w14:textId="77777777" w:rsidR="00E760A7" w:rsidRDefault="00000000">
      <w:r>
        <w:br/>
        <w:t>2. Summary of Activities</w:t>
      </w:r>
    </w:p>
    <w:p w14:paraId="36AF847D" w14:textId="77777777" w:rsidR="00E760A7" w:rsidRDefault="00000000">
      <w:r>
        <w:t>[List audit/review events covered, including scope and participants.]</w:t>
      </w:r>
    </w:p>
    <w:p w14:paraId="067A8DF9" w14:textId="77777777" w:rsidR="00E760A7" w:rsidRDefault="00000000">
      <w:r>
        <w:br/>
        <w:t>3. Key Findings</w:t>
      </w:r>
    </w:p>
    <w:p w14:paraId="26A545C7" w14:textId="77777777" w:rsidR="00E760A7" w:rsidRDefault="00000000">
      <w:r>
        <w:t>[Summarise issues identified, good practices observed, and areas for improvement.]</w:t>
      </w:r>
    </w:p>
    <w:p w14:paraId="2D729F3D" w14:textId="77777777" w:rsidR="00E760A7" w:rsidRDefault="00000000">
      <w:r>
        <w:br/>
        <w:t>4. Recommendations</w:t>
      </w:r>
    </w:p>
    <w:p w14:paraId="2153A6A0" w14:textId="77777777" w:rsidR="00E760A7" w:rsidRDefault="00000000">
      <w:r>
        <w:t>[Outline recommended actions and risk treatments.]</w:t>
      </w:r>
    </w:p>
    <w:p w14:paraId="212C1C32" w14:textId="77777777" w:rsidR="00E760A7" w:rsidRDefault="00000000">
      <w:r>
        <w:br/>
        <w:t>5. Follow-up Actions</w:t>
      </w:r>
    </w:p>
    <w:p w14:paraId="34427C5D" w14:textId="77777777" w:rsidR="00E760A7" w:rsidRDefault="00000000">
      <w:r>
        <w:t>[Specify responsibility and deadlines for each recommendation.]</w:t>
      </w:r>
    </w:p>
    <w:sectPr w:rsidR="00E760A7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997D6A" w14:textId="77777777" w:rsidR="00655A06" w:rsidRDefault="00655A06">
      <w:pPr>
        <w:spacing w:after="0" w:line="240" w:lineRule="auto"/>
      </w:pPr>
      <w:r>
        <w:separator/>
      </w:r>
    </w:p>
  </w:endnote>
  <w:endnote w:type="continuationSeparator" w:id="0">
    <w:p w14:paraId="15E44C85" w14:textId="77777777" w:rsidR="00655A06" w:rsidRDefault="00655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848F2" w14:textId="77777777" w:rsidR="00C17AB9" w:rsidRDefault="00C17A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8BC930" w14:textId="77777777" w:rsidR="00E760A7" w:rsidRDefault="00000000">
    <w:pPr>
      <w:pStyle w:val="Footer"/>
      <w:jc w:val="center"/>
    </w:pPr>
    <w:r>
      <w:t>Confidential – Internal Use Only | © 2025 RiskGuard360 | riskguard360.com.au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57B28" w14:textId="77777777" w:rsidR="00C17AB9" w:rsidRDefault="00C17A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DE1CF9" w14:textId="77777777" w:rsidR="00655A06" w:rsidRDefault="00655A06">
      <w:pPr>
        <w:spacing w:after="0" w:line="240" w:lineRule="auto"/>
      </w:pPr>
      <w:r>
        <w:separator/>
      </w:r>
    </w:p>
  </w:footnote>
  <w:footnote w:type="continuationSeparator" w:id="0">
    <w:p w14:paraId="4D56B13C" w14:textId="77777777" w:rsidR="00655A06" w:rsidRDefault="00655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6CBB8C" w14:textId="5BBFA2CA" w:rsidR="00C17AB9" w:rsidRDefault="00655A06">
    <w:pPr>
      <w:pStyle w:val="Header"/>
    </w:pPr>
    <w:r>
      <w:rPr>
        <w:noProof/>
      </w:rPr>
      <w:pict w14:anchorId="61D517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571037" o:spid="_x0000_s1027" type="#_x0000_t75" alt="" style="position:absolute;margin-left:0;margin-top:0;width:430.9pt;height:430.9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F1A6AA" w14:textId="39ACDABE" w:rsidR="00E760A7" w:rsidRDefault="00655A06">
    <w:pPr>
      <w:pStyle w:val="Header"/>
      <w:jc w:val="right"/>
    </w:pPr>
    <w:r>
      <w:rPr>
        <w:noProof/>
      </w:rPr>
      <w:pict w14:anchorId="37508D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571038" o:spid="_x0000_s1026" type="#_x0000_t75" alt="" style="position:absolute;left:0;text-align:left;margin-left:0;margin-top:0;width:430.9pt;height:430.9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" gain="19661f" blacklevel="22938f"/>
        </v:shape>
      </w:pict>
    </w:r>
    <w:r w:rsidR="00000000">
      <w:t>RiskGuard360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65380" w14:textId="3E66982B" w:rsidR="00C17AB9" w:rsidRDefault="00655A06">
    <w:pPr>
      <w:pStyle w:val="Header"/>
    </w:pPr>
    <w:r>
      <w:rPr>
        <w:noProof/>
      </w:rPr>
      <w:pict w14:anchorId="00E872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571036" o:spid="_x0000_s1025" type="#_x0000_t75" alt="" style="position:absolute;margin-left:0;margin-top:0;width:430.9pt;height:430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4953405">
    <w:abstractNumId w:val="8"/>
  </w:num>
  <w:num w:numId="2" w16cid:durableId="1152721069">
    <w:abstractNumId w:val="6"/>
  </w:num>
  <w:num w:numId="3" w16cid:durableId="241263471">
    <w:abstractNumId w:val="5"/>
  </w:num>
  <w:num w:numId="4" w16cid:durableId="1715034637">
    <w:abstractNumId w:val="4"/>
  </w:num>
  <w:num w:numId="5" w16cid:durableId="1280644473">
    <w:abstractNumId w:val="7"/>
  </w:num>
  <w:num w:numId="6" w16cid:durableId="1904677943">
    <w:abstractNumId w:val="3"/>
  </w:num>
  <w:num w:numId="7" w16cid:durableId="2067221593">
    <w:abstractNumId w:val="2"/>
  </w:num>
  <w:num w:numId="8" w16cid:durableId="1075475216">
    <w:abstractNumId w:val="1"/>
  </w:num>
  <w:num w:numId="9" w16cid:durableId="1428960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5B74"/>
    <w:rsid w:val="0029639D"/>
    <w:rsid w:val="00326F90"/>
    <w:rsid w:val="00655A06"/>
    <w:rsid w:val="00AA1D8D"/>
    <w:rsid w:val="00B47730"/>
    <w:rsid w:val="00C17AB9"/>
    <w:rsid w:val="00CB0664"/>
    <w:rsid w:val="00E760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C0C902"/>
  <w14:defaultImageDpi w14:val="300"/>
  <w15:docId w15:val="{B77F9AF0-1DA0-584A-85A6-78F2F19F6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Ernesto Ganadores Jr.</cp:lastModifiedBy>
  <cp:revision>2</cp:revision>
  <dcterms:created xsi:type="dcterms:W3CDTF">2013-12-23T23:15:00Z</dcterms:created>
  <dcterms:modified xsi:type="dcterms:W3CDTF">2025-06-20T08:34:00Z</dcterms:modified>
  <cp:category/>
</cp:coreProperties>
</file>