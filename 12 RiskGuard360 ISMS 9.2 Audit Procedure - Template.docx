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5CA8" w14:textId="77777777" w:rsidR="00F02A9E" w:rsidRDefault="00000000">
      <w:pPr>
        <w:pStyle w:val="Title"/>
      </w:pPr>
      <w:r>
        <w:t>ISMS Internal Audit Procedure</w:t>
      </w:r>
    </w:p>
    <w:p w14:paraId="7FB37EB5" w14:textId="77777777" w:rsidR="00F02A9E" w:rsidRDefault="00000000">
      <w:r>
        <w:t>Version: DRAFT</w:t>
      </w:r>
    </w:p>
    <w:p w14:paraId="2410D241" w14:textId="77777777" w:rsidR="00F02A9E" w:rsidRDefault="00000000">
      <w:r>
        <w:t>Date: __________</w:t>
      </w:r>
    </w:p>
    <w:p w14:paraId="345EBBB1" w14:textId="77777777" w:rsidR="00F02A9E" w:rsidRDefault="00000000">
      <w:r>
        <w:t>Prepared by: Ernesto Ganadores Jr.</w:t>
      </w:r>
    </w:p>
    <w:p w14:paraId="315331FE" w14:textId="77777777" w:rsidR="00F02A9E" w:rsidRDefault="00000000">
      <w:r>
        <w:br/>
        <w:t>1. Purpose</w:t>
      </w:r>
    </w:p>
    <w:p w14:paraId="5FB1BC0E" w14:textId="77777777" w:rsidR="00F02A9E" w:rsidRDefault="00000000">
      <w:r>
        <w:t>[State the goal of the internal audit procedure within the ISMS framework.]</w:t>
      </w:r>
    </w:p>
    <w:p w14:paraId="40885CAC" w14:textId="77777777" w:rsidR="00F02A9E" w:rsidRDefault="00000000">
      <w:r>
        <w:br/>
        <w:t>2. Scope</w:t>
      </w:r>
    </w:p>
    <w:p w14:paraId="4A58086D" w14:textId="77777777" w:rsidR="00F02A9E" w:rsidRDefault="00000000">
      <w:r>
        <w:t>[Clarify what areas and functions are subject to audit.]</w:t>
      </w:r>
    </w:p>
    <w:p w14:paraId="2E48248D" w14:textId="77777777" w:rsidR="00F02A9E" w:rsidRDefault="00000000">
      <w:r>
        <w:br/>
        <w:t>3. Roles &amp; Responsibilities</w:t>
      </w:r>
    </w:p>
    <w:p w14:paraId="20AEFEBB" w14:textId="77777777" w:rsidR="00F02A9E" w:rsidRDefault="00000000">
      <w:r>
        <w:t>[List responsibilities of audit coordinators, auditors, and auditees.]</w:t>
      </w:r>
    </w:p>
    <w:p w14:paraId="746F06AD" w14:textId="77777777" w:rsidR="00F02A9E" w:rsidRDefault="00000000">
      <w:r>
        <w:br/>
        <w:t>4. Audit Process</w:t>
      </w:r>
    </w:p>
    <w:p w14:paraId="62600445" w14:textId="77777777" w:rsidR="00F02A9E" w:rsidRDefault="00000000">
      <w:r>
        <w:t>[Outline the steps from planning to reporting: scope, checklist, execution, documentation.]</w:t>
      </w:r>
    </w:p>
    <w:p w14:paraId="1890BACA" w14:textId="77777777" w:rsidR="00F02A9E" w:rsidRDefault="00000000">
      <w:r>
        <w:br/>
        <w:t>5. Nonconformities &amp; Follow-up</w:t>
      </w:r>
    </w:p>
    <w:p w14:paraId="035A8432" w14:textId="77777777" w:rsidR="00F02A9E" w:rsidRDefault="00000000">
      <w:r>
        <w:t>[Define how issues are recorded and tracked to closure.]</w:t>
      </w:r>
    </w:p>
    <w:p w14:paraId="428E171B" w14:textId="77777777" w:rsidR="00F02A9E" w:rsidRDefault="00000000">
      <w:r>
        <w:br/>
        <w:t>6. Records</w:t>
      </w:r>
    </w:p>
    <w:p w14:paraId="60192F56" w14:textId="77777777" w:rsidR="00F02A9E" w:rsidRDefault="00000000">
      <w:r>
        <w:t>[List what audit evidence should be retained.]</w:t>
      </w:r>
    </w:p>
    <w:sectPr w:rsidR="00F02A9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5E14A" w14:textId="77777777" w:rsidR="000E4394" w:rsidRDefault="000E4394">
      <w:pPr>
        <w:spacing w:after="0" w:line="240" w:lineRule="auto"/>
      </w:pPr>
      <w:r>
        <w:separator/>
      </w:r>
    </w:p>
  </w:endnote>
  <w:endnote w:type="continuationSeparator" w:id="0">
    <w:p w14:paraId="089C11FB" w14:textId="77777777" w:rsidR="000E4394" w:rsidRDefault="000E4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8E6E" w14:textId="77777777" w:rsidR="00BB10AF" w:rsidRDefault="00BB1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8D3FB" w14:textId="77777777" w:rsidR="00F02A9E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F904" w14:textId="77777777" w:rsidR="00BB10AF" w:rsidRDefault="00BB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26015" w14:textId="77777777" w:rsidR="000E4394" w:rsidRDefault="000E4394">
      <w:pPr>
        <w:spacing w:after="0" w:line="240" w:lineRule="auto"/>
      </w:pPr>
      <w:r>
        <w:separator/>
      </w:r>
    </w:p>
  </w:footnote>
  <w:footnote w:type="continuationSeparator" w:id="0">
    <w:p w14:paraId="726A0958" w14:textId="77777777" w:rsidR="000E4394" w:rsidRDefault="000E4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D1735" w14:textId="76D81DB9" w:rsidR="00BB10AF" w:rsidRDefault="000E4394">
    <w:pPr>
      <w:pStyle w:val="Header"/>
    </w:pPr>
    <w:r>
      <w:rPr>
        <w:noProof/>
      </w:rPr>
      <w:pict w14:anchorId="5BF94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201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71080" w14:textId="28FDBF3F" w:rsidR="00F02A9E" w:rsidRDefault="000E4394">
    <w:pPr>
      <w:pStyle w:val="Header"/>
      <w:jc w:val="right"/>
    </w:pPr>
    <w:r>
      <w:rPr>
        <w:noProof/>
      </w:rPr>
      <w:pict w14:anchorId="299E8C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202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CD9AE" w14:textId="19737AFF" w:rsidR="00BB10AF" w:rsidRDefault="000E4394">
    <w:pPr>
      <w:pStyle w:val="Header"/>
    </w:pPr>
    <w:r>
      <w:rPr>
        <w:noProof/>
      </w:rPr>
      <w:pict w14:anchorId="7E4238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200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458187">
    <w:abstractNumId w:val="8"/>
  </w:num>
  <w:num w:numId="2" w16cid:durableId="1428425953">
    <w:abstractNumId w:val="6"/>
  </w:num>
  <w:num w:numId="3" w16cid:durableId="1912812744">
    <w:abstractNumId w:val="5"/>
  </w:num>
  <w:num w:numId="4" w16cid:durableId="1797019902">
    <w:abstractNumId w:val="4"/>
  </w:num>
  <w:num w:numId="5" w16cid:durableId="1461456239">
    <w:abstractNumId w:val="7"/>
  </w:num>
  <w:num w:numId="6" w16cid:durableId="2096003563">
    <w:abstractNumId w:val="3"/>
  </w:num>
  <w:num w:numId="7" w16cid:durableId="707922472">
    <w:abstractNumId w:val="2"/>
  </w:num>
  <w:num w:numId="8" w16cid:durableId="1095787699">
    <w:abstractNumId w:val="1"/>
  </w:num>
  <w:num w:numId="9" w16cid:durableId="82963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394"/>
    <w:rsid w:val="0015074B"/>
    <w:rsid w:val="00245B74"/>
    <w:rsid w:val="0029639D"/>
    <w:rsid w:val="00326F90"/>
    <w:rsid w:val="00AA1D8D"/>
    <w:rsid w:val="00B47730"/>
    <w:rsid w:val="00BB10AF"/>
    <w:rsid w:val="00CB0664"/>
    <w:rsid w:val="00F02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F5C32A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2025-06-20T08:35:00Z</dcterms:modified>
  <cp:category/>
</cp:coreProperties>
</file>