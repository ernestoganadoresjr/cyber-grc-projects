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7537" w14:textId="77777777" w:rsidR="00214068" w:rsidRDefault="00000000">
      <w:pPr>
        <w:pStyle w:val="Title"/>
      </w:pPr>
      <w:r>
        <w:t>ISMS Scope Statement</w:t>
      </w:r>
    </w:p>
    <w:p w14:paraId="582180FE" w14:textId="77777777" w:rsidR="00214068" w:rsidRDefault="00000000">
      <w:r>
        <w:t>Version: DRAFT</w:t>
      </w:r>
    </w:p>
    <w:p w14:paraId="185E6B17" w14:textId="77777777" w:rsidR="00214068" w:rsidRDefault="00000000">
      <w:r>
        <w:t>Date: __________</w:t>
      </w:r>
    </w:p>
    <w:p w14:paraId="793F0A86" w14:textId="77777777" w:rsidR="00214068" w:rsidRDefault="00000000">
      <w:r>
        <w:t>Prepared by: Ernesto Ganadores Jr.</w:t>
      </w:r>
    </w:p>
    <w:p w14:paraId="0283A73A" w14:textId="77777777" w:rsidR="00214068" w:rsidRDefault="00000000">
      <w:r>
        <w:br/>
        <w:t>1. Purpose</w:t>
      </w:r>
    </w:p>
    <w:p w14:paraId="0FB308CE" w14:textId="77777777" w:rsidR="00214068" w:rsidRDefault="00000000">
      <w:r>
        <w:t>[Describe why this scope statement is needed and how it supports the ISMS.]</w:t>
      </w:r>
    </w:p>
    <w:p w14:paraId="62658B2C" w14:textId="77777777" w:rsidR="00214068" w:rsidRDefault="00000000">
      <w:r>
        <w:br/>
        <w:t>2. Organisational Context</w:t>
      </w:r>
    </w:p>
    <w:p w14:paraId="6C98FAA3" w14:textId="77777777" w:rsidR="00214068" w:rsidRDefault="00000000">
      <w:r>
        <w:t>[Outline the nature of the organisation, its stakeholders, and relevant compliance requirements.]</w:t>
      </w:r>
    </w:p>
    <w:p w14:paraId="43D42F62" w14:textId="77777777" w:rsidR="00214068" w:rsidRDefault="00000000">
      <w:r>
        <w:br/>
        <w:t>3. Scope Statement</w:t>
      </w:r>
    </w:p>
    <w:p w14:paraId="3E2A994B" w14:textId="77777777" w:rsidR="00214068" w:rsidRDefault="00000000">
      <w:r>
        <w:t>[Define the physical, logical, and organisational boundaries of the ISMS. Include in-scope departments, systems, locations.]</w:t>
      </w:r>
    </w:p>
    <w:p w14:paraId="0347B229" w14:textId="77777777" w:rsidR="00214068" w:rsidRDefault="00000000">
      <w:r>
        <w:br/>
        <w:t>4. Exclusions</w:t>
      </w:r>
    </w:p>
    <w:p w14:paraId="708A6F30" w14:textId="77777777" w:rsidR="00214068" w:rsidRDefault="00000000">
      <w:r>
        <w:t>[If any, list processes or assets excluded from the scope and provide justification.]</w:t>
      </w:r>
    </w:p>
    <w:p w14:paraId="09D8694C" w14:textId="77777777" w:rsidR="00214068" w:rsidRDefault="00000000">
      <w:r>
        <w:br/>
        <w:t>5. Review</w:t>
      </w:r>
    </w:p>
    <w:p w14:paraId="4E4C3F62" w14:textId="77777777" w:rsidR="00214068" w:rsidRDefault="00000000">
      <w:r>
        <w:t>[Describe how often this scope will be reviewed and updated.]</w:t>
      </w:r>
    </w:p>
    <w:sectPr w:rsidR="0021406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F0069" w14:textId="77777777" w:rsidR="00147D25" w:rsidRDefault="00147D25">
      <w:pPr>
        <w:spacing w:after="0" w:line="240" w:lineRule="auto"/>
      </w:pPr>
      <w:r>
        <w:separator/>
      </w:r>
    </w:p>
  </w:endnote>
  <w:endnote w:type="continuationSeparator" w:id="0">
    <w:p w14:paraId="70F46433" w14:textId="77777777" w:rsidR="00147D25" w:rsidRDefault="0014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21EC" w14:textId="77777777" w:rsidR="007A52AF" w:rsidRDefault="007A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CADD6" w14:textId="77777777" w:rsidR="00214068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9695" w14:textId="77777777" w:rsidR="007A52AF" w:rsidRDefault="007A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3D3E1" w14:textId="77777777" w:rsidR="00147D25" w:rsidRDefault="00147D25">
      <w:pPr>
        <w:spacing w:after="0" w:line="240" w:lineRule="auto"/>
      </w:pPr>
      <w:r>
        <w:separator/>
      </w:r>
    </w:p>
  </w:footnote>
  <w:footnote w:type="continuationSeparator" w:id="0">
    <w:p w14:paraId="771558D6" w14:textId="77777777" w:rsidR="00147D25" w:rsidRDefault="0014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0E78" w14:textId="6A83AE52" w:rsidR="007A52AF" w:rsidRDefault="00147D25">
    <w:pPr>
      <w:pStyle w:val="Header"/>
    </w:pPr>
    <w:r>
      <w:rPr>
        <w:noProof/>
      </w:rPr>
      <w:pict w14:anchorId="58C381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03894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41E20" w14:textId="2D6F69D3" w:rsidR="00214068" w:rsidRDefault="00147D25">
    <w:pPr>
      <w:pStyle w:val="Header"/>
      <w:jc w:val="right"/>
    </w:pPr>
    <w:r>
      <w:rPr>
        <w:noProof/>
      </w:rPr>
      <w:pict w14:anchorId="263B9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03895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003B6" w14:textId="689EF30A" w:rsidR="007A52AF" w:rsidRDefault="00147D25">
    <w:pPr>
      <w:pStyle w:val="Header"/>
    </w:pPr>
    <w:r>
      <w:rPr>
        <w:noProof/>
      </w:rPr>
      <w:pict w14:anchorId="34DEBC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03893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349395">
    <w:abstractNumId w:val="8"/>
  </w:num>
  <w:num w:numId="2" w16cid:durableId="688798869">
    <w:abstractNumId w:val="6"/>
  </w:num>
  <w:num w:numId="3" w16cid:durableId="1457874047">
    <w:abstractNumId w:val="5"/>
  </w:num>
  <w:num w:numId="4" w16cid:durableId="1995596553">
    <w:abstractNumId w:val="4"/>
  </w:num>
  <w:num w:numId="5" w16cid:durableId="887377347">
    <w:abstractNumId w:val="7"/>
  </w:num>
  <w:num w:numId="6" w16cid:durableId="34933093">
    <w:abstractNumId w:val="3"/>
  </w:num>
  <w:num w:numId="7" w16cid:durableId="1735077829">
    <w:abstractNumId w:val="2"/>
  </w:num>
  <w:num w:numId="8" w16cid:durableId="2107773202">
    <w:abstractNumId w:val="1"/>
  </w:num>
  <w:num w:numId="9" w16cid:durableId="7734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D25"/>
    <w:rsid w:val="0015074B"/>
    <w:rsid w:val="00214068"/>
    <w:rsid w:val="00245B74"/>
    <w:rsid w:val="0029639D"/>
    <w:rsid w:val="00326F90"/>
    <w:rsid w:val="007A52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67176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2025-06-20T08:26:00Z</dcterms:modified>
  <cp:category/>
</cp:coreProperties>
</file>